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C427B" w14:textId="77777777" w:rsidR="00766B6B" w:rsidRDefault="00000000">
      <w:pPr>
        <w:pStyle w:val="Heading1"/>
      </w:pPr>
      <w:r>
        <w:t>Hướng dẫn: Thu thập log từ VM1 → VM2 bằng rsyslog (Host-only)</w:t>
      </w:r>
    </w:p>
    <w:p w14:paraId="26BF6B53" w14:textId="77777777" w:rsidR="00766B6B" w:rsidRDefault="00000000">
      <w:r>
        <w:t>Mô tả ngắn: VM1 là nguồn log (ngồn Apache / file attacker_access.log). VM2 là collector (chạy rsyslog), lắng nghe TCP/UDP 514 và lưu các dòng log gốc.</w:t>
      </w:r>
    </w:p>
    <w:p w14:paraId="188509F9" w14:textId="77777777" w:rsidR="00766B6B" w:rsidRDefault="00000000">
      <w:pPr>
        <w:pStyle w:val="IntenseQuote"/>
      </w:pPr>
      <w:r>
        <w:t>Lưu ý: Chạy trong môi trường lab. Thay IP VM2 nơi cần (VM2_IP).</w:t>
      </w:r>
    </w:p>
    <w:p w14:paraId="7715FEA1" w14:textId="77777777" w:rsidR="00E07AC7" w:rsidRPr="00E07AC7" w:rsidRDefault="00E07AC7" w:rsidP="00E07AC7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vi-VN"/>
        </w:rPr>
      </w:pPr>
      <w:r w:rsidRPr="00E07AC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Trên VM2 (Collector) — cấu hình nhận log</w:t>
      </w:r>
      <w:r w:rsidRPr="00E07AC7">
        <w:rPr>
          <w:b/>
        </w:rPr>
        <w:br/>
      </w:r>
    </w:p>
    <w:p w14:paraId="7B27FA99" w14:textId="1E387610" w:rsidR="00E07AC7" w:rsidRPr="00E07AC7" w:rsidRDefault="00E07AC7" w:rsidP="00E07AC7">
      <w:p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vi-VN"/>
        </w:rPr>
      </w:pPr>
      <w:r>
        <w:t># Tạo thư mục chứa log nhận từ VM1</w:t>
      </w:r>
    </w:p>
    <w:p w14:paraId="47C5C687" w14:textId="77777777" w:rsidR="00E07AC7" w:rsidRDefault="00E07AC7" w:rsidP="00E07AC7">
      <w:pPr>
        <w:spacing w:after="0"/>
        <w:ind w:left="360"/>
      </w:pPr>
      <w:r>
        <w:t>sudo mkdir -p /var/log/remote              # Tạo thư mục /var/log/remote</w:t>
      </w:r>
    </w:p>
    <w:p w14:paraId="095E0821" w14:textId="77777777" w:rsidR="00E07AC7" w:rsidRDefault="00E07AC7" w:rsidP="00E07AC7">
      <w:pPr>
        <w:spacing w:after="0"/>
        <w:ind w:left="360"/>
      </w:pPr>
      <w:r>
        <w:t>sudo chown syslog:adm /var/log/remote      # Gán quyền sở hữu cho user syslog, group adm</w:t>
      </w:r>
    </w:p>
    <w:p w14:paraId="776AA0B8" w14:textId="77777777" w:rsidR="00E07AC7" w:rsidRDefault="00E07AC7" w:rsidP="00E07AC7">
      <w:pPr>
        <w:spacing w:after="0"/>
        <w:ind w:left="360"/>
      </w:pPr>
      <w:r>
        <w:t>sudo chmod 750 /var/log/remote             # Quyền: syslog đọc/ghi, adm đọc, others không có quyền</w:t>
      </w:r>
    </w:p>
    <w:p w14:paraId="50A49EAA" w14:textId="77777777" w:rsidR="00E07AC7" w:rsidRDefault="00E07AC7" w:rsidP="00E07AC7">
      <w:pPr>
        <w:spacing w:after="0"/>
        <w:ind w:left="360"/>
      </w:pPr>
    </w:p>
    <w:p w14:paraId="5667C848" w14:textId="77777777" w:rsidR="00E07AC7" w:rsidRDefault="00E07AC7" w:rsidP="00E07AC7">
      <w:pPr>
        <w:spacing w:after="0"/>
        <w:ind w:left="360"/>
      </w:pPr>
      <w:r>
        <w:t># Tạo file cấu hình để bật chế độ nhận log qua UDP &amp; TCP port 514</w:t>
      </w:r>
    </w:p>
    <w:p w14:paraId="667B5AE7" w14:textId="77777777" w:rsidR="00E07AC7" w:rsidRDefault="00E07AC7" w:rsidP="00E07AC7">
      <w:pPr>
        <w:spacing w:after="0"/>
        <w:ind w:left="360"/>
      </w:pPr>
      <w:r>
        <w:t>sudo tee /etc/rsyslog.d/50-receiver.conf &gt; /dev/null &lt;&lt;'EOF'</w:t>
      </w:r>
    </w:p>
    <w:p w14:paraId="255B4D93" w14:textId="77777777" w:rsidR="00E07AC7" w:rsidRDefault="00E07AC7" w:rsidP="00E07AC7">
      <w:pPr>
        <w:spacing w:after="0"/>
        <w:ind w:left="360"/>
      </w:pPr>
      <w:r>
        <w:t>module(load="imudp"); input(type="imudp" port="514")    # Bật module UDP, lắng nghe cổng 514</w:t>
      </w:r>
    </w:p>
    <w:p w14:paraId="3ABBCB55" w14:textId="77777777" w:rsidR="00E07AC7" w:rsidRDefault="00E07AC7" w:rsidP="00E07AC7">
      <w:pPr>
        <w:spacing w:after="0"/>
        <w:ind w:left="360"/>
      </w:pPr>
      <w:r>
        <w:t>module(load="imtcp"); input(type="imtcp" port="514")    # Bật module TCP, lắng nghe cổng 514</w:t>
      </w:r>
    </w:p>
    <w:p w14:paraId="517447EE" w14:textId="057726CE" w:rsidR="00E07AC7" w:rsidRPr="00A81F2C" w:rsidRDefault="00E07AC7" w:rsidP="00E07AC7">
      <w:pPr>
        <w:spacing w:after="0"/>
        <w:ind w:left="360"/>
        <w:rPr>
          <w:lang w:val="vi-VN"/>
        </w:rPr>
      </w:pPr>
      <w:r>
        <w:t xml:space="preserve">template(name="OnlyMsg" type="string" string="%msg%\n") </w:t>
      </w:r>
      <w:r>
        <w:rPr>
          <w:lang w:val="vi-VN"/>
        </w:rPr>
        <w:t xml:space="preserve">  </w:t>
      </w:r>
      <w:r>
        <w:t># Định nghĩa template: chỉ lấy nội dung log, bỏ metadata</w:t>
      </w:r>
      <w:r w:rsidR="00A81F2C" w:rsidRPr="00A81F2C">
        <w:t>(timestamp, hostname, tag)</w:t>
      </w:r>
      <w:r w:rsidR="00A81F2C">
        <w:rPr>
          <w:lang w:val="vi-VN"/>
        </w:rPr>
        <w:t xml:space="preserve"> để giống với log đầu vào của file read_mix_logs.py</w:t>
      </w:r>
    </w:p>
    <w:p w14:paraId="74F85D4F" w14:textId="71D31023" w:rsidR="00E07AC7" w:rsidRDefault="00E07AC7" w:rsidP="00E07AC7">
      <w:pPr>
        <w:spacing w:after="0"/>
        <w:ind w:left="360"/>
      </w:pPr>
      <w:r>
        <w:t>*.* action(type="omfile" file="/var/log/remote/access.log" template="OnlyMsg")</w:t>
      </w:r>
      <w:r>
        <w:rPr>
          <w:lang w:val="vi-VN"/>
        </w:rPr>
        <w:t xml:space="preserve">  </w:t>
      </w:r>
      <w:r>
        <w:t xml:space="preserve"> # Ghi tất cả log vào file access.log theo template</w:t>
      </w:r>
    </w:p>
    <w:p w14:paraId="77209675" w14:textId="77777777" w:rsidR="00E07AC7" w:rsidRDefault="00E07AC7" w:rsidP="00E07AC7">
      <w:pPr>
        <w:spacing w:after="0"/>
        <w:ind w:left="360"/>
      </w:pPr>
      <w:r>
        <w:t>EOF</w:t>
      </w:r>
    </w:p>
    <w:p w14:paraId="383902F6" w14:textId="77777777" w:rsidR="00E07AC7" w:rsidRDefault="00E07AC7" w:rsidP="00E07AC7">
      <w:pPr>
        <w:spacing w:after="0"/>
        <w:ind w:left="360"/>
      </w:pPr>
    </w:p>
    <w:p w14:paraId="7E3365F7" w14:textId="77777777" w:rsidR="00E07AC7" w:rsidRDefault="00E07AC7" w:rsidP="00E07AC7">
      <w:pPr>
        <w:spacing w:after="0"/>
        <w:ind w:left="360"/>
      </w:pPr>
      <w:r>
        <w:t># Tạo file log đích &amp; phân quyền</w:t>
      </w:r>
    </w:p>
    <w:p w14:paraId="14DBA354" w14:textId="77777777" w:rsidR="00E07AC7" w:rsidRDefault="00E07AC7" w:rsidP="00E07AC7">
      <w:pPr>
        <w:spacing w:after="0"/>
        <w:ind w:left="360"/>
      </w:pPr>
      <w:r>
        <w:t>sudo touch /var/log/remote/access.log</w:t>
      </w:r>
    </w:p>
    <w:p w14:paraId="491584E3" w14:textId="77777777" w:rsidR="00E07AC7" w:rsidRDefault="00E07AC7" w:rsidP="00E07AC7">
      <w:pPr>
        <w:spacing w:after="0"/>
        <w:ind w:left="360"/>
      </w:pPr>
      <w:r>
        <w:t>sudo chown syslog:adm /var/log/remote/access.log</w:t>
      </w:r>
    </w:p>
    <w:p w14:paraId="5997DB38" w14:textId="77777777" w:rsidR="00E07AC7" w:rsidRDefault="00E07AC7" w:rsidP="00E07AC7">
      <w:pPr>
        <w:spacing w:after="0"/>
        <w:ind w:left="360"/>
      </w:pPr>
      <w:r>
        <w:t>sudo chmod 0640 /var/log/remote/access.log  # Quyền: syslog đọc/ghi, adm đọc</w:t>
      </w:r>
    </w:p>
    <w:p w14:paraId="31C1DC9F" w14:textId="77777777" w:rsidR="00E07AC7" w:rsidRDefault="00E07AC7" w:rsidP="00E07AC7">
      <w:pPr>
        <w:spacing w:after="0"/>
        <w:ind w:left="360"/>
      </w:pPr>
    </w:p>
    <w:p w14:paraId="75397B1A" w14:textId="77777777" w:rsidR="00E07AC7" w:rsidRDefault="00E07AC7" w:rsidP="00E07AC7">
      <w:pPr>
        <w:spacing w:after="0"/>
        <w:ind w:left="360"/>
      </w:pPr>
      <w:r>
        <w:t># Khởi động lại rsyslog để áp dụng cấu hình</w:t>
      </w:r>
    </w:p>
    <w:p w14:paraId="39348F41" w14:textId="77777777" w:rsidR="00E07AC7" w:rsidRDefault="00E07AC7" w:rsidP="00E07AC7">
      <w:pPr>
        <w:spacing w:after="0"/>
        <w:ind w:left="360"/>
      </w:pPr>
      <w:r>
        <w:t>sudo systemctl restart rsyslog</w:t>
      </w:r>
    </w:p>
    <w:p w14:paraId="30687F5D" w14:textId="77777777" w:rsidR="00E07AC7" w:rsidRDefault="00E07AC7" w:rsidP="00E07AC7">
      <w:pPr>
        <w:spacing w:after="0"/>
        <w:ind w:left="360"/>
      </w:pPr>
    </w:p>
    <w:p w14:paraId="33EAE8F4" w14:textId="77777777" w:rsidR="00E07AC7" w:rsidRDefault="00E07AC7" w:rsidP="00E07AC7">
      <w:pPr>
        <w:spacing w:after="0"/>
        <w:ind w:left="360"/>
      </w:pPr>
      <w:r>
        <w:t># Kiểm tra rsyslog có lắng nghe cổng 514 không</w:t>
      </w:r>
    </w:p>
    <w:p w14:paraId="1B480392" w14:textId="55F7AE22" w:rsidR="00766B6B" w:rsidRDefault="00E07AC7" w:rsidP="00E07AC7">
      <w:pPr>
        <w:spacing w:after="0"/>
        <w:ind w:left="360"/>
      </w:pPr>
      <w:r>
        <w:t>sudo ss -tulnp | grep 514 || true</w:t>
      </w:r>
      <w:r>
        <w:br/>
      </w:r>
    </w:p>
    <w:p w14:paraId="34BDC49E" w14:textId="77777777" w:rsidR="00766B6B" w:rsidRDefault="00000000">
      <w:pPr>
        <w:pStyle w:val="Heading2"/>
      </w:pPr>
      <w:r>
        <w:lastRenderedPageBreak/>
        <w:t>2. Trên VM1 (Source) — cấu hình imfile và forward</w:t>
      </w:r>
    </w:p>
    <w:p w14:paraId="5934BFF9" w14:textId="77777777" w:rsidR="00E73416" w:rsidRDefault="00000000" w:rsidP="00E73416">
      <w:pPr>
        <w:spacing w:after="0"/>
      </w:pPr>
      <w:r>
        <w:rPr>
          <w:b/>
        </w:rPr>
        <w:br/>
      </w:r>
      <w:r w:rsidR="00E73416">
        <w:t># --- Forward Apache access.log sang VM2 ---</w:t>
      </w:r>
    </w:p>
    <w:p w14:paraId="57B58966" w14:textId="77777777" w:rsidR="00E73416" w:rsidRDefault="00E73416" w:rsidP="00E73416">
      <w:pPr>
        <w:spacing w:after="0"/>
      </w:pPr>
      <w:r>
        <w:t>VM2_IP="192.168.198.138"</w:t>
      </w:r>
    </w:p>
    <w:p w14:paraId="6A64F501" w14:textId="77777777" w:rsidR="00E73416" w:rsidRDefault="00E73416" w:rsidP="00E73416">
      <w:pPr>
        <w:spacing w:after="0"/>
      </w:pPr>
    </w:p>
    <w:p w14:paraId="3E18173B" w14:textId="77777777" w:rsidR="00E73416" w:rsidRDefault="00E73416" w:rsidP="00E73416">
      <w:pPr>
        <w:spacing w:after="0"/>
      </w:pPr>
      <w:r>
        <w:t># 1) Cài và bật Apache</w:t>
      </w:r>
    </w:p>
    <w:p w14:paraId="3D40138B" w14:textId="77777777" w:rsidR="00E73416" w:rsidRDefault="00E73416" w:rsidP="00E73416">
      <w:pPr>
        <w:spacing w:after="0"/>
      </w:pPr>
      <w:r>
        <w:t>sudo apt update -y</w:t>
      </w:r>
    </w:p>
    <w:p w14:paraId="5E3A7E8E" w14:textId="77777777" w:rsidR="00E73416" w:rsidRDefault="00E73416" w:rsidP="00E73416">
      <w:pPr>
        <w:spacing w:after="0"/>
      </w:pPr>
      <w:r>
        <w:t>sudo apt install -y apache2</w:t>
      </w:r>
    </w:p>
    <w:p w14:paraId="0515FD3C" w14:textId="77777777" w:rsidR="00E73416" w:rsidRDefault="00E73416" w:rsidP="00E73416">
      <w:pPr>
        <w:spacing w:after="0"/>
      </w:pPr>
      <w:r>
        <w:t>sudo systemctl enable apache2</w:t>
      </w:r>
    </w:p>
    <w:p w14:paraId="37A08CA3" w14:textId="77777777" w:rsidR="00E73416" w:rsidRDefault="00E73416" w:rsidP="00E73416">
      <w:pPr>
        <w:spacing w:after="0"/>
      </w:pPr>
      <w:r>
        <w:t>sudo systemctl start apache2</w:t>
      </w:r>
    </w:p>
    <w:p w14:paraId="254018A4" w14:textId="77777777" w:rsidR="00E73416" w:rsidRDefault="00E73416" w:rsidP="00E73416">
      <w:pPr>
        <w:spacing w:after="0"/>
      </w:pPr>
    </w:p>
    <w:p w14:paraId="26FE13BC" w14:textId="77777777" w:rsidR="00E73416" w:rsidRDefault="00E73416" w:rsidP="00E73416">
      <w:pPr>
        <w:spacing w:after="0"/>
      </w:pPr>
      <w:r>
        <w:t># 2) Tạo file cấu hình rsyslog</w:t>
      </w:r>
    </w:p>
    <w:p w14:paraId="7C47EA0F" w14:textId="77777777" w:rsidR="00E73416" w:rsidRDefault="00E73416" w:rsidP="00E73416">
      <w:pPr>
        <w:spacing w:after="0"/>
      </w:pPr>
      <w:r>
        <w:t>sudo tee /etc/rsyslog.d/50-forward-apache.conf &gt; /dev/null &lt;&lt;EOF</w:t>
      </w:r>
    </w:p>
    <w:p w14:paraId="6DEB4EB0" w14:textId="77777777" w:rsidR="00E73416" w:rsidRDefault="00E73416" w:rsidP="00E73416">
      <w:pPr>
        <w:spacing w:after="0"/>
      </w:pPr>
      <w:r>
        <w:t>module(load="imfile" PollingInterval="10")</w:t>
      </w:r>
    </w:p>
    <w:p w14:paraId="77369EE9" w14:textId="77777777" w:rsidR="00E73416" w:rsidRDefault="00E73416" w:rsidP="00E73416">
      <w:pPr>
        <w:spacing w:after="0"/>
      </w:pPr>
    </w:p>
    <w:p w14:paraId="057B3CEB" w14:textId="77777777" w:rsidR="00E73416" w:rsidRDefault="00E73416" w:rsidP="00E73416">
      <w:pPr>
        <w:spacing w:after="0"/>
      </w:pPr>
      <w:r>
        <w:t>input(type="imfile"</w:t>
      </w:r>
    </w:p>
    <w:p w14:paraId="63DCC8FA" w14:textId="77777777" w:rsidR="00E73416" w:rsidRDefault="00E73416" w:rsidP="00E73416">
      <w:pPr>
        <w:spacing w:after="0"/>
      </w:pPr>
      <w:r>
        <w:t xml:space="preserve">      File="/var/log/apache2/access.log"</w:t>
      </w:r>
    </w:p>
    <w:p w14:paraId="28171535" w14:textId="77777777" w:rsidR="00E73416" w:rsidRDefault="00E73416" w:rsidP="00E73416">
      <w:pPr>
        <w:spacing w:after="0"/>
      </w:pPr>
      <w:r>
        <w:t xml:space="preserve">      Tag="apache-access:"</w:t>
      </w:r>
    </w:p>
    <w:p w14:paraId="18956BCC" w14:textId="77777777" w:rsidR="00E73416" w:rsidRDefault="00E73416" w:rsidP="00E73416">
      <w:pPr>
        <w:spacing w:after="0"/>
      </w:pPr>
      <w:r>
        <w:t xml:space="preserve">      Severity="info"</w:t>
      </w:r>
    </w:p>
    <w:p w14:paraId="375526E9" w14:textId="77777777" w:rsidR="00E73416" w:rsidRDefault="00E73416" w:rsidP="00E73416">
      <w:pPr>
        <w:spacing w:after="0"/>
      </w:pPr>
      <w:r>
        <w:t xml:space="preserve">      Facility="local6"</w:t>
      </w:r>
    </w:p>
    <w:p w14:paraId="58C27C27" w14:textId="77777777" w:rsidR="00E73416" w:rsidRDefault="00E73416" w:rsidP="00E73416">
      <w:pPr>
        <w:spacing w:after="0"/>
      </w:pPr>
      <w:r>
        <w:t xml:space="preserve">      PersistStateInterval="200"</w:t>
      </w:r>
    </w:p>
    <w:p w14:paraId="3821D742" w14:textId="77777777" w:rsidR="00E73416" w:rsidRDefault="00E73416" w:rsidP="00E73416">
      <w:pPr>
        <w:spacing w:after="0"/>
      </w:pPr>
      <w:r>
        <w:t xml:space="preserve">      ReadMode="0"</w:t>
      </w:r>
    </w:p>
    <w:p w14:paraId="054BD8D2" w14:textId="77777777" w:rsidR="00E73416" w:rsidRDefault="00E73416" w:rsidP="00E73416">
      <w:pPr>
        <w:spacing w:after="0"/>
      </w:pPr>
      <w:r>
        <w:t>)</w:t>
      </w:r>
    </w:p>
    <w:p w14:paraId="49C99B99" w14:textId="77777777" w:rsidR="00E73416" w:rsidRDefault="00E73416" w:rsidP="00E73416">
      <w:pPr>
        <w:spacing w:after="0"/>
      </w:pPr>
    </w:p>
    <w:p w14:paraId="566315F8" w14:textId="77777777" w:rsidR="00E73416" w:rsidRDefault="00E73416" w:rsidP="00E73416">
      <w:pPr>
        <w:spacing w:after="0"/>
      </w:pPr>
      <w:r>
        <w:t>*.* @@${VM2_IP}:514</w:t>
      </w:r>
    </w:p>
    <w:p w14:paraId="324EBFAF" w14:textId="77777777" w:rsidR="00E73416" w:rsidRDefault="00E73416" w:rsidP="00E73416">
      <w:pPr>
        <w:spacing w:after="0"/>
      </w:pPr>
      <w:r>
        <w:t>EOF</w:t>
      </w:r>
    </w:p>
    <w:p w14:paraId="121C6854" w14:textId="77777777" w:rsidR="00E73416" w:rsidRDefault="00E73416" w:rsidP="00E73416">
      <w:pPr>
        <w:spacing w:after="0"/>
      </w:pPr>
    </w:p>
    <w:p w14:paraId="66DB2A7E" w14:textId="77777777" w:rsidR="00E73416" w:rsidRDefault="00E73416" w:rsidP="00E73416">
      <w:pPr>
        <w:spacing w:after="0"/>
      </w:pPr>
      <w:r>
        <w:t># 3) Đảm bảo rsyslog có quyền đọc file access.log</w:t>
      </w:r>
    </w:p>
    <w:p w14:paraId="00FA04A9" w14:textId="77777777" w:rsidR="00E73416" w:rsidRDefault="00E73416" w:rsidP="00E73416">
      <w:pPr>
        <w:spacing w:after="0"/>
      </w:pPr>
      <w:r>
        <w:t>sudo usermod -aG adm syslog</w:t>
      </w:r>
    </w:p>
    <w:p w14:paraId="1291758E" w14:textId="77777777" w:rsidR="00E73416" w:rsidRDefault="00E73416" w:rsidP="00E73416">
      <w:pPr>
        <w:spacing w:after="0"/>
      </w:pPr>
    </w:p>
    <w:p w14:paraId="715777DD" w14:textId="77777777" w:rsidR="00E73416" w:rsidRDefault="00E73416" w:rsidP="00E73416">
      <w:pPr>
        <w:spacing w:after="0"/>
      </w:pPr>
      <w:r>
        <w:t># 4) Kiểm tra cấu hình rsyslog</w:t>
      </w:r>
    </w:p>
    <w:p w14:paraId="439E563A" w14:textId="77777777" w:rsidR="00E73416" w:rsidRDefault="00E73416" w:rsidP="00E73416">
      <w:pPr>
        <w:spacing w:after="0"/>
      </w:pPr>
      <w:r>
        <w:t>sudo rsyslogd -N1</w:t>
      </w:r>
    </w:p>
    <w:p w14:paraId="2C5ED7BF" w14:textId="77777777" w:rsidR="00E73416" w:rsidRDefault="00E73416" w:rsidP="00E73416">
      <w:pPr>
        <w:spacing w:after="0"/>
      </w:pPr>
    </w:p>
    <w:p w14:paraId="4D878AB6" w14:textId="77777777" w:rsidR="00E73416" w:rsidRDefault="00E73416" w:rsidP="00E73416">
      <w:pPr>
        <w:spacing w:after="0"/>
      </w:pPr>
      <w:r>
        <w:t># 5) Restart rsyslog để áp dụng</w:t>
      </w:r>
    </w:p>
    <w:p w14:paraId="63E1372A" w14:textId="77777777" w:rsidR="00E73416" w:rsidRDefault="00E73416" w:rsidP="00E73416">
      <w:pPr>
        <w:spacing w:after="0"/>
      </w:pPr>
      <w:r>
        <w:t>sudo systemctl restart rsyslog</w:t>
      </w:r>
    </w:p>
    <w:p w14:paraId="17B092A4" w14:textId="520E384C" w:rsidR="00E07AC7" w:rsidRPr="00E07AC7" w:rsidRDefault="00E73416" w:rsidP="00E73416">
      <w:pPr>
        <w:spacing w:after="0"/>
        <w:rPr>
          <w:lang w:val="vi-VN"/>
        </w:rPr>
      </w:pPr>
      <w:r>
        <w:t>sudo systemctl status rsyslog --no-pager</w:t>
      </w:r>
    </w:p>
    <w:p w14:paraId="20013CE4" w14:textId="77777777" w:rsidR="00766B6B" w:rsidRDefault="00000000">
      <w:pPr>
        <w:pStyle w:val="Heading2"/>
      </w:pPr>
      <w:r>
        <w:t>3. Tạo log test &amp; Kiểm tra end-to-end</w:t>
      </w:r>
    </w:p>
    <w:p w14:paraId="6A89A91A" w14:textId="77777777" w:rsidR="00766B6B" w:rsidRDefault="00000000">
      <w:pPr>
        <w:rPr>
          <w:lang w:val="vi-VN"/>
        </w:rPr>
      </w:pPr>
      <w:r>
        <w:rPr>
          <w:b/>
        </w:rPr>
        <w:t>Trên VM1 (gửi test):</w:t>
      </w:r>
      <w:r>
        <w:rPr>
          <w:b/>
        </w:rPr>
        <w:br/>
      </w:r>
      <w:r>
        <w:t>echo '203.0.113.45 - - [21/Sep/2025:10:15:32 +0700] "GET /index.html HTTP/1.1" 200 1024' | sudo tee -a /var/log/attacker_access.log</w:t>
      </w:r>
      <w:r>
        <w:br/>
        <w:t># hoặc gửi syslog test</w:t>
      </w:r>
      <w:r>
        <w:br/>
      </w:r>
      <w:r>
        <w:lastRenderedPageBreak/>
        <w:t>logger -t TEST-FORWARD "RSYSLOG TEST FROM VM1 $(date)"</w:t>
      </w:r>
      <w:r>
        <w:br/>
      </w:r>
    </w:p>
    <w:p w14:paraId="6702D00D" w14:textId="39B901B9" w:rsidR="00E07AC7" w:rsidRDefault="00E07AC7">
      <w:pPr>
        <w:rPr>
          <w:lang w:val="vi-VN"/>
        </w:rPr>
      </w:pPr>
      <w:r w:rsidRPr="00E07AC7">
        <w:rPr>
          <w:b/>
          <w:bCs/>
          <w:lang w:val="vi-VN"/>
        </w:rPr>
        <w:t xml:space="preserve">Trên </w:t>
      </w:r>
      <w:r w:rsidR="00FE0D1C">
        <w:rPr>
          <w:b/>
          <w:bCs/>
          <w:lang w:val="vi-VN"/>
        </w:rPr>
        <w:t>Kali Linux</w:t>
      </w:r>
      <w:r w:rsidRPr="00E07AC7">
        <w:rPr>
          <w:b/>
          <w:bCs/>
          <w:lang w:val="vi-VN"/>
        </w:rPr>
        <w:t>:</w:t>
      </w:r>
      <w:r>
        <w:rPr>
          <w:lang w:val="vi-VN"/>
        </w:rPr>
        <w:t xml:space="preserve"> </w:t>
      </w:r>
    </w:p>
    <w:p w14:paraId="022E78BA" w14:textId="77777777" w:rsidR="00FE0D1C" w:rsidRPr="00FE0D1C" w:rsidRDefault="00FE0D1C" w:rsidP="00FE0D1C">
      <w:pPr>
        <w:numPr>
          <w:ilvl w:val="0"/>
          <w:numId w:val="12"/>
        </w:numPr>
      </w:pPr>
      <w:r w:rsidRPr="00FE0D1C">
        <w:t>Gửi 1 request đơn giản:</w:t>
      </w:r>
    </w:p>
    <w:p w14:paraId="4BDA3469" w14:textId="77777777" w:rsidR="00FE0D1C" w:rsidRPr="00FE0D1C" w:rsidRDefault="00FE0D1C" w:rsidP="00FE0D1C">
      <w:r w:rsidRPr="00FE0D1C">
        <w:t>curl -v http://VM1_IP/</w:t>
      </w:r>
    </w:p>
    <w:p w14:paraId="0D198CDF" w14:textId="77777777" w:rsidR="00FE0D1C" w:rsidRPr="00FE0D1C" w:rsidRDefault="00FE0D1C" w:rsidP="00FE0D1C">
      <w:pPr>
        <w:numPr>
          <w:ilvl w:val="0"/>
          <w:numId w:val="13"/>
        </w:numPr>
      </w:pPr>
      <w:r w:rsidRPr="00FE0D1C">
        <w:t>Gửi 10 request nhanh (không hiển thị nội dung):</w:t>
      </w:r>
    </w:p>
    <w:p w14:paraId="283E00A2" w14:textId="77777777" w:rsidR="00FE0D1C" w:rsidRPr="00FE0D1C" w:rsidRDefault="00FE0D1C" w:rsidP="00FE0D1C">
      <w:r w:rsidRPr="00FE0D1C">
        <w:t>for i in {1..10}; do curl -s -o /dev/null http://VM1_IP/; done</w:t>
      </w:r>
    </w:p>
    <w:p w14:paraId="6DAB147A" w14:textId="77777777" w:rsidR="00FE0D1C" w:rsidRPr="00FE0D1C" w:rsidRDefault="00FE0D1C" w:rsidP="00FE0D1C">
      <w:pPr>
        <w:numPr>
          <w:ilvl w:val="0"/>
          <w:numId w:val="14"/>
        </w:numPr>
      </w:pPr>
      <w:r w:rsidRPr="00FE0D1C">
        <w:t>Gửi 100 request với header khác (để dễ lọc trong log):</w:t>
      </w:r>
    </w:p>
    <w:p w14:paraId="573D6D0D" w14:textId="77777777" w:rsidR="00FE0D1C" w:rsidRPr="00FE0D1C" w:rsidRDefault="00FE0D1C" w:rsidP="00FE0D1C">
      <w:r w:rsidRPr="00FE0D1C">
        <w:t>for i in {1..100}; do curl -s -o /dev/null -A "kali-test/$i" http://VM1_IP/; done</w:t>
      </w:r>
    </w:p>
    <w:p w14:paraId="6A8D78BE" w14:textId="77777777" w:rsidR="00FE0D1C" w:rsidRPr="00FE0D1C" w:rsidRDefault="00FE0D1C" w:rsidP="00FE0D1C">
      <w:pPr>
        <w:numPr>
          <w:ilvl w:val="0"/>
          <w:numId w:val="15"/>
        </w:numPr>
      </w:pPr>
      <w:r w:rsidRPr="00FE0D1C">
        <w:t>Nếu muốn thử tải 10 concurrent (cần apache2-utils để có ab):</w:t>
      </w:r>
    </w:p>
    <w:p w14:paraId="505DF5E0" w14:textId="77777777" w:rsidR="00FE0D1C" w:rsidRPr="00FE0D1C" w:rsidRDefault="00FE0D1C" w:rsidP="00FE0D1C">
      <w:r w:rsidRPr="00FE0D1C">
        <w:t>sudo apt update &amp;&amp; sudo apt install -y apache2-utils</w:t>
      </w:r>
    </w:p>
    <w:p w14:paraId="3FAE7EF2" w14:textId="77777777" w:rsidR="00FE0D1C" w:rsidRPr="00FE0D1C" w:rsidRDefault="00FE0D1C" w:rsidP="00FE0D1C">
      <w:r w:rsidRPr="00FE0D1C">
        <w:t>ab -n 200 -c 10 http://VM1_IP/</w:t>
      </w:r>
    </w:p>
    <w:p w14:paraId="2448EB53" w14:textId="77777777" w:rsidR="00FE0D1C" w:rsidRPr="00FE0D1C" w:rsidRDefault="00FE0D1C" w:rsidP="00FE0D1C">
      <w:pPr>
        <w:numPr>
          <w:ilvl w:val="0"/>
          <w:numId w:val="16"/>
        </w:numPr>
      </w:pPr>
      <w:r w:rsidRPr="00FE0D1C">
        <w:t>Gửi request tới 1 đường dẫn cụ thể:</w:t>
      </w:r>
    </w:p>
    <w:p w14:paraId="21DCB93A" w14:textId="29A5E7BC" w:rsidR="00FE0D1C" w:rsidRPr="00FE0D1C" w:rsidRDefault="00FE0D1C">
      <w:pPr>
        <w:rPr>
          <w:lang w:val="vi-VN"/>
        </w:rPr>
      </w:pPr>
      <w:r w:rsidRPr="00FE0D1C">
        <w:t>curl -s -o /dev/null "http://VM1_IP/somepage.html?x=1"</w:t>
      </w:r>
    </w:p>
    <w:p w14:paraId="3E294614" w14:textId="77777777" w:rsidR="00766B6B" w:rsidRDefault="00000000">
      <w:r>
        <w:rPr>
          <w:b/>
        </w:rPr>
        <w:t>Trên VM2 (xem kết quả):</w:t>
      </w:r>
      <w:r>
        <w:rPr>
          <w:b/>
        </w:rPr>
        <w:br/>
      </w:r>
      <w:r>
        <w:t>sudo tail -f /var/log/remote/access.log</w:t>
      </w:r>
      <w:r>
        <w:br/>
      </w:r>
    </w:p>
    <w:p w14:paraId="273C7E7E" w14:textId="21BAF839" w:rsidR="009D74EF" w:rsidRPr="009D74EF" w:rsidRDefault="00FE0D1C" w:rsidP="009D74EF">
      <w:pPr>
        <w:rPr>
          <w:color w:val="4F81BD" w:themeColor="accent1"/>
          <w:sz w:val="36"/>
          <w:szCs w:val="36"/>
          <w:lang w:val="vi-VN"/>
        </w:rPr>
      </w:pPr>
      <w:r>
        <w:rPr>
          <w:color w:val="4F81BD" w:themeColor="accent1"/>
          <w:sz w:val="36"/>
          <w:szCs w:val="36"/>
          <w:lang w:val="vi-VN"/>
        </w:rPr>
        <w:t>4</w:t>
      </w:r>
      <w:r w:rsidR="009D74EF" w:rsidRPr="009D74EF">
        <w:rPr>
          <w:color w:val="4F81BD" w:themeColor="accent1"/>
          <w:sz w:val="36"/>
          <w:szCs w:val="36"/>
          <w:lang w:val="vi-VN"/>
        </w:rPr>
        <w:t>. Sửa lỗi</w:t>
      </w:r>
    </w:p>
    <w:p w14:paraId="2F6AB5E1" w14:textId="77777777" w:rsidR="009D74EF" w:rsidRDefault="009D74EF" w:rsidP="009D74EF">
      <w:pPr>
        <w:rPr>
          <w:lang w:val="vi-VN"/>
        </w:rPr>
      </w:pPr>
      <w:r w:rsidRPr="009D74EF">
        <w:t>sudo rsyslogd -N1</w:t>
      </w:r>
    </w:p>
    <w:p w14:paraId="3DABED84" w14:textId="77777777" w:rsidR="009D74EF" w:rsidRDefault="009D74EF" w:rsidP="009D74EF">
      <w:pPr>
        <w:rPr>
          <w:lang w:val="vi-VN"/>
        </w:rPr>
      </w:pPr>
      <w:r w:rsidRPr="009D74EF">
        <w:t xml:space="preserve">  để kiểm tra cú pháp.</w:t>
      </w:r>
    </w:p>
    <w:p w14:paraId="56CD6F7B" w14:textId="7C3F52E8" w:rsidR="009D74EF" w:rsidRPr="009D74EF" w:rsidRDefault="009D74EF" w:rsidP="009D74EF">
      <w:pPr>
        <w:rPr>
          <w:lang w:val="vi-VN"/>
        </w:rPr>
      </w:pPr>
      <w:r w:rsidRPr="009D74EF">
        <w:t xml:space="preserve"> Nếu có lỗi, đọc </w:t>
      </w:r>
      <w:r>
        <w:rPr>
          <w:lang w:val="vi-VN"/>
        </w:rPr>
        <w:t xml:space="preserve">  </w:t>
      </w:r>
      <w:r w:rsidRPr="009D74EF">
        <w:t>journalctl -u rsyslog -n 200</w:t>
      </w:r>
      <w:r>
        <w:rPr>
          <w:lang w:val="vi-VN"/>
        </w:rPr>
        <w:t xml:space="preserve">  </w:t>
      </w:r>
      <w:r w:rsidRPr="009D74EF">
        <w:t xml:space="preserve"> để biết chi tiết.</w:t>
      </w:r>
    </w:p>
    <w:p w14:paraId="1240ABEE" w14:textId="223A9502" w:rsidR="009D74EF" w:rsidRDefault="009D74EF">
      <w:pPr>
        <w:rPr>
          <w:lang w:val="vi-VN"/>
        </w:rPr>
      </w:pPr>
    </w:p>
    <w:p w14:paraId="55478A4F" w14:textId="5EFDB8CB" w:rsidR="009D74EF" w:rsidRPr="009D74EF" w:rsidRDefault="009D74EF">
      <w:pPr>
        <w:rPr>
          <w:lang w:val="vi-VN"/>
        </w:rPr>
      </w:pPr>
    </w:p>
    <w:sectPr w:rsidR="009D74EF" w:rsidRPr="009D74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7E42B" w14:textId="77777777" w:rsidR="00E3358D" w:rsidRDefault="00E3358D" w:rsidP="00E73416">
      <w:pPr>
        <w:spacing w:after="0" w:line="240" w:lineRule="auto"/>
      </w:pPr>
      <w:r>
        <w:separator/>
      </w:r>
    </w:p>
  </w:endnote>
  <w:endnote w:type="continuationSeparator" w:id="0">
    <w:p w14:paraId="5D0D2919" w14:textId="77777777" w:rsidR="00E3358D" w:rsidRDefault="00E3358D" w:rsidP="00E7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A7F7D" w14:textId="77777777" w:rsidR="00E3358D" w:rsidRDefault="00E3358D" w:rsidP="00E73416">
      <w:pPr>
        <w:spacing w:after="0" w:line="240" w:lineRule="auto"/>
      </w:pPr>
      <w:r>
        <w:separator/>
      </w:r>
    </w:p>
  </w:footnote>
  <w:footnote w:type="continuationSeparator" w:id="0">
    <w:p w14:paraId="4AA94A2D" w14:textId="77777777" w:rsidR="00E3358D" w:rsidRDefault="00E3358D" w:rsidP="00E73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6B2929"/>
    <w:multiLevelType w:val="hybridMultilevel"/>
    <w:tmpl w:val="EA86C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B7395"/>
    <w:multiLevelType w:val="multilevel"/>
    <w:tmpl w:val="B2481E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0649FF"/>
    <w:multiLevelType w:val="multilevel"/>
    <w:tmpl w:val="2276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F7813"/>
    <w:multiLevelType w:val="multilevel"/>
    <w:tmpl w:val="6704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97DC0"/>
    <w:multiLevelType w:val="multilevel"/>
    <w:tmpl w:val="033ED4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9509E0"/>
    <w:multiLevelType w:val="multilevel"/>
    <w:tmpl w:val="ED8478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EC4EA1"/>
    <w:multiLevelType w:val="multilevel"/>
    <w:tmpl w:val="6442C2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092931">
    <w:abstractNumId w:val="8"/>
  </w:num>
  <w:num w:numId="2" w16cid:durableId="16546117">
    <w:abstractNumId w:val="6"/>
  </w:num>
  <w:num w:numId="3" w16cid:durableId="1469087021">
    <w:abstractNumId w:val="5"/>
  </w:num>
  <w:num w:numId="4" w16cid:durableId="548417846">
    <w:abstractNumId w:val="4"/>
  </w:num>
  <w:num w:numId="5" w16cid:durableId="1751662117">
    <w:abstractNumId w:val="7"/>
  </w:num>
  <w:num w:numId="6" w16cid:durableId="2053141935">
    <w:abstractNumId w:val="3"/>
  </w:num>
  <w:num w:numId="7" w16cid:durableId="222839791">
    <w:abstractNumId w:val="2"/>
  </w:num>
  <w:num w:numId="8" w16cid:durableId="538007125">
    <w:abstractNumId w:val="1"/>
  </w:num>
  <w:num w:numId="9" w16cid:durableId="1309699972">
    <w:abstractNumId w:val="0"/>
  </w:num>
  <w:num w:numId="10" w16cid:durableId="1426609747">
    <w:abstractNumId w:val="9"/>
  </w:num>
  <w:num w:numId="11" w16cid:durableId="1341661741">
    <w:abstractNumId w:val="11"/>
  </w:num>
  <w:num w:numId="12" w16cid:durableId="64694033">
    <w:abstractNumId w:val="12"/>
  </w:num>
  <w:num w:numId="13" w16cid:durableId="1715303558">
    <w:abstractNumId w:val="14"/>
  </w:num>
  <w:num w:numId="14" w16cid:durableId="39132554">
    <w:abstractNumId w:val="15"/>
  </w:num>
  <w:num w:numId="15" w16cid:durableId="975987226">
    <w:abstractNumId w:val="13"/>
  </w:num>
  <w:num w:numId="16" w16cid:durableId="21389843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A2D"/>
    <w:rsid w:val="0029639D"/>
    <w:rsid w:val="00326F90"/>
    <w:rsid w:val="003B091A"/>
    <w:rsid w:val="0073752B"/>
    <w:rsid w:val="00766B6B"/>
    <w:rsid w:val="008A43AC"/>
    <w:rsid w:val="009D74EF"/>
    <w:rsid w:val="00A81F2C"/>
    <w:rsid w:val="00AA1D8D"/>
    <w:rsid w:val="00B47730"/>
    <w:rsid w:val="00CB0664"/>
    <w:rsid w:val="00DD0B45"/>
    <w:rsid w:val="00E07AC7"/>
    <w:rsid w:val="00E3358D"/>
    <w:rsid w:val="00E73416"/>
    <w:rsid w:val="00FC693F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C781F"/>
  <w14:defaultImageDpi w14:val="300"/>
  <w15:docId w15:val="{696FD59E-C43D-45B1-A3E8-63FD1BD2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D74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Phan Nguyễn Kiều My</cp:lastModifiedBy>
  <cp:revision>6</cp:revision>
  <dcterms:created xsi:type="dcterms:W3CDTF">2013-12-23T23:15:00Z</dcterms:created>
  <dcterms:modified xsi:type="dcterms:W3CDTF">2025-10-04T14:05:00Z</dcterms:modified>
  <cp:category/>
</cp:coreProperties>
</file>